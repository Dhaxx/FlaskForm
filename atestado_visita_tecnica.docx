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ATESTADO DE VISITA TÉCNICA</w:t>
      </w:r>
    </w:p>
    <w:p>
      <w:r>
        <w:t>Prefeitura Municipal de _________________</w:t>
      </w:r>
    </w:p>
    <w:p>
      <w:r>
        <w:t>CNPJ: __________________</w:t>
      </w:r>
    </w:p>
    <w:p>
      <w:r>
        <w:t>Rua _______________, nº_____, __________/SP</w:t>
      </w:r>
    </w:p>
    <w:p/>
    <w:p>
      <w:r>
        <w:t>Empresa Amendola &amp; Amendola Software Ltda, CNPJ: 04.326.049/0001-90</w:t>
      </w:r>
    </w:p>
    <w:p>
      <w:r>
        <w:t>Data: __/__/____</w:t>
      </w:r>
    </w:p>
    <w:p>
      <w:r>
        <w:t>Descrição do atendimento prestado: ______________</w:t>
      </w:r>
    </w:p>
    <w:p/>
    <w:p>
      <w:r>
        <w:t>SERVIDORES QUE RECEBERAM O TREINAMENTO:</w:t>
      </w:r>
    </w:p>
    <w:p>
      <w:r>
        <w:t>Assunto: Compras &amp; Licitações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17280"/>
    </w:tblGrid>
    <w:tr>
      <w:tc>
        <w:tcPr>
          <w:tcW w:type="dxa" w:w="172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5486400" cy="18288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8288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