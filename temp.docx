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ATESTADO DE VISITA TÉCNICA</w:t>
      </w:r>
    </w:p>
    <w:p>
      <w:r>
        <w:t xml:space="preserve">A entidade Prefeitura Municipal De Sales, </w:t>
      </w:r>
      <w:r>
        <w:t xml:space="preserve">atesta para os devidos fins, que a </w:t>
      </w:r>
      <w:r>
        <w:rPr>
          <w:b/>
        </w:rPr>
        <w:t>Empresa Amendola &amp; Amendola Software Ltda</w:t>
      </w:r>
      <w:r>
        <w:t xml:space="preserve">, inscrita no CNPJ nº 04.326.049/0001-90, realizou visita técnica nesta entidade com início em </w:t>
      </w:r>
      <w:r>
        <w:rPr>
          <w:b/>
        </w:rPr>
        <w:t xml:space="preserve">09/01/2003 até 07/08/2023 </w:t>
      </w:r>
      <w:r>
        <w:t>conforme informações abaixo:</w:t>
      </w:r>
    </w:p>
    <w:p>
      <w:r>
        <w:rPr>
          <w:b/>
        </w:rPr>
        <w:t xml:space="preserve">Colaborador: </w:t>
      </w:r>
      <w:r>
        <w:t>Kaio Pablo Martins</w:t>
      </w:r>
    </w:p>
    <w:p>
      <w:r>
        <w:rPr>
          <w:b/>
        </w:rPr>
        <w:t xml:space="preserve">Assunto: </w:t>
      </w:r>
      <w:r>
        <w:t>Compras &amp; Licitações</w:t>
      </w:r>
    </w:p>
    <w:p>
      <w:pPr>
        <w:pStyle w:val="Heading1"/>
      </w:pPr>
      <w:r>
        <w:t>Descrição do Atendimento Prestado</w:t>
      </w:r>
    </w:p>
    <w:p>
      <w:r>
        <w:t>teafafasf</w:t>
      </w:r>
    </w:p>
    <w:p>
      <w:pPr>
        <w:pStyle w:val="Heading1"/>
      </w:pPr>
      <w:r>
        <w:t>Servidores</w:t>
      </w:r>
    </w:p>
    <w:p>
      <w:r>
        <w:rPr>
          <w:b/>
        </w:rPr>
        <w:t xml:space="preserve">Nome: </w:t>
      </w:r>
      <w:r>
        <w:t>FULANO</w:t>
      </w:r>
    </w:p>
    <w:p>
      <w:r>
        <w:rPr>
          <w:b/>
        </w:rPr>
        <w:t xml:space="preserve">cpf: </w:t>
      </w:r>
      <w:r>
        <w:t>145.478.826-73</w:t>
      </w:r>
    </w:p>
    <w:p>
      <w:r>
        <w:rPr>
          <w:b/>
        </w:rPr>
        <w:t xml:space="preserve">Setor: </w:t>
      </w:r>
      <w:r>
        <w:t>GARAGEM</w:t>
      </w:r>
    </w:p>
    <w:p>
      <w:r>
        <w:rPr>
          <w:b/>
        </w:rPr>
        <w:t xml:space="preserve">Cargo: </w:t>
      </w:r>
      <w:r>
        <w:t>Secretário de Fulanisse</w:t>
      </w:r>
    </w:p>
    <w:p>
      <w:r>
        <w:rPr>
          <w:b/>
        </w:rPr>
        <w:t xml:space="preserve">Assinatura: </w:t>
      </w:r>
      <w:r>
        <w:t>________________________________</w:t>
      </w:r>
    </w:p>
    <w:p/>
    <w:p>
      <w:pPr>
        <w:jc w:val="center"/>
      </w:pPr>
      <w:r>
        <w:t>________________________________</w:t>
      </w:r>
      <w:r>
        <w:rPr>
          <w:b/>
        </w:rPr>
        <w:br/>
        <w:t>AMENDOLA &amp; AMENDOLA SOFTWARE LTDA.</w:t>
      </w:r>
      <w:r>
        <w:br/>
        <w:t>KAIO PABLO MARTINS</w:t>
      </w:r>
      <w:r>
        <w:br/>
        <w:t>TÉCNICO RESPONSÁVEL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11520"/>
    </w:tblGrid>
    <w:tr>
      <w:tc>
        <w:tcPr>
          <w:tcW w:type="dxa" w:w="1152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5486400" cy="182880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18288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